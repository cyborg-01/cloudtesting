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CloudSploit AWS Security Assessment Summary</w:t>
      </w:r>
    </w:p>
    <w:p>
      <w:pPr>
        <w:pStyle w:val="Heading2"/>
      </w:pPr>
      <w:r>
        <w:t>🔒 General Findings Summary</w:t>
      </w:r>
    </w:p>
    <w:p>
      <w:r>
        <w:t>• Root account was used for actions — this is a critical risk.</w:t>
      </w:r>
    </w:p>
    <w:p>
      <w:r>
        <w:t>• S3 buckets found without encryption enabled.</w:t>
      </w:r>
    </w:p>
    <w:p>
      <w:r>
        <w:t>• Security groups open to the world (0.0.0.0/0) on common ports.</w:t>
      </w:r>
    </w:p>
    <w:p>
      <w:r>
        <w:t>• CloudTrail is not enabled in all regions.</w:t>
      </w:r>
    </w:p>
    <w:p>
      <w:r>
        <w:t>• RDS instances are publicly accessible.</w:t>
      </w:r>
    </w:p>
    <w:p>
      <w:r>
        <w:t>• IAM users without Multi-Factor Authentication (MFA).</w:t>
      </w:r>
    </w:p>
    <w:p>
      <w:r>
        <w:t>• Unused EBS volumes detected.</w:t>
      </w:r>
    </w:p>
    <w:p>
      <w:r>
        <w:t>• CloudTrail not integrated with CloudWatch Logs.</w:t>
      </w:r>
    </w:p>
    <w:p>
      <w:r>
        <w:t>• Secrets in Secrets Manager lack rotation policies.</w:t>
      </w:r>
    </w:p>
    <w:p>
      <w:r>
        <w:t>• IAM users found with AdministratorAccess (full privileges).</w:t>
      </w:r>
    </w:p>
    <w:p>
      <w:pPr>
        <w:pStyle w:val="Heading2"/>
      </w:pPr>
      <w:r>
        <w:t>📦 Service-Based Vulnerability Breakdown</w:t>
      </w:r>
    </w:p>
    <w:p>
      <w:pPr>
        <w:pStyle w:val="Heading3"/>
      </w:pPr>
      <w:r>
        <w:t>Unknown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Access Analyzer Enabled: Access Analyzer is not configured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AWS Bedrock In Use: Bedrock service is not in use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Bedrock Model Invocation Logging Enabled: Invocation logging is not enabled for bedrock models</w:t>
      </w:r>
    </w:p>
    <w:p>
      <w:pPr>
        <w:pStyle w:val="ListBullet"/>
      </w:pPr>
      <w:r>
        <w:t>- CloudFront Enabled: CloudFront service is not in use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AWS CloudFormation In Use: CloudFormation service is not being used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enabled</w:t>
      </w:r>
    </w:p>
    <w:p>
      <w:pPr>
        <w:pStyle w:val="ListBullet"/>
      </w:pPr>
      <w:r>
        <w:t>- CloudTrail Enabled: CloudTrail is not configured to monitor global services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Encryption: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CloudTrail File Validation: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Object Lock Enabled: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To CloudWatch: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Delivery Failing: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Management Events: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is not enabled</w:t>
      </w:r>
    </w:p>
    <w:p>
      <w:pPr>
        <w:pStyle w:val="ListBullet"/>
      </w:pPr>
      <w:r>
        <w:t>- CloudTrail Global Services Logging Duplicated: CloudTrail global services event logging is not enabled</w:t>
      </w:r>
    </w:p>
    <w:p>
      <w:pPr>
        <w:pStyle w:val="ListBullet"/>
      </w:pPr>
      <w:r>
        <w:t>- Compute Optimizer Recommendations Enabled: Compute Optimizer is not enabled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configured</w:t>
      </w:r>
    </w:p>
    <w:p>
      <w:pPr>
        <w:pStyle w:val="ListBullet"/>
      </w:pPr>
      <w:r>
        <w:t>- Config Service Enabled: Config Service is not monitoring global services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DevOps Guru Notifications Enabled: SNS notification is not configured for DevOps Guru</w:t>
      </w:r>
    </w:p>
    <w:p>
      <w:pPr>
        <w:pStyle w:val="ListBullet"/>
      </w:pPr>
      <w:r>
        <w:t>- Open All Ports Protocols: Security group: sg-0e926d0fcf8157bf7 (launch-wizard-1) has all ports open to 0.0.0.0/0 and all protocols open to 0.0.0.0/0</w:t>
      </w:r>
    </w:p>
    <w:p>
      <w:pPr>
        <w:pStyle w:val="ListBullet"/>
      </w:pPr>
      <w:r>
        <w:t>- Open SSH: Security group: sg-0e926d0fcf8157bf7 (launch-wizard-1) has SSH:TCP:22 open to 0.0.0.0/0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VPC Flow Logs Enabled: VPC flow logs are not enabled</w:t>
      </w:r>
    </w:p>
    <w:p>
      <w:pPr>
        <w:pStyle w:val="ListBullet"/>
      </w:pPr>
      <w:r>
        <w:t>- Instance IAM Role: Instance does not use an IAM role</w:t>
      </w:r>
    </w:p>
    <w:p>
      <w:pPr>
        <w:pStyle w:val="ListBullet"/>
      </w:pPr>
      <w:r>
        <w:t>- EBS Backup Enabled: EBS Volume is not backed up</w:t>
      </w:r>
    </w:p>
    <w:p>
      <w:pPr>
        <w:pStyle w:val="ListBullet"/>
      </w:pPr>
      <w:r>
        <w:t>- EBS Encryption Enabled: EBS volume is unencrypted</w:t>
      </w:r>
    </w:p>
    <w:p>
      <w:pPr>
        <w:pStyle w:val="ListBullet"/>
      </w:pPr>
      <w:r>
        <w:t>- Automate EBS Snapshot Lifecycle: EBS volume "vol-09899923da31ecfa2" does not have lifecycle policy configured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Unused Security Groups: Security group is not being used</w:t>
      </w:r>
    </w:p>
    <w:p>
      <w:pPr>
        <w:pStyle w:val="ListBullet"/>
      </w:pPr>
      <w:r>
        <w:t>- Default VPC In Use: Default VPC is in use: 1 EC2 instance; 0 ELBs; 0 Lambda functions; 0 RDS instances; 0 Redshift clusters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Default VPC Exists: Default VPC present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EBS Encryption Enabled By Default: EBS default encryption is disabled</w:t>
      </w:r>
    </w:p>
    <w:p>
      <w:pPr>
        <w:pStyle w:val="ListBullet"/>
      </w:pPr>
      <w:r>
        <w:t>- Managed NAT Gateway In Use: VPC "vpc-09fd6077468cd1f20" is not using managed NAT Gateway</w:t>
      </w:r>
    </w:p>
    <w:p>
      <w:pPr>
        <w:pStyle w:val="ListBullet"/>
      </w:pPr>
      <w:r>
        <w:t>- Managed NAT Gateway In Use: VPC "vpc-09f7b90d3b0158de4" is not using managed NAT Gateway</w:t>
      </w:r>
    </w:p>
    <w:p>
      <w:pPr>
        <w:pStyle w:val="ListBullet"/>
      </w:pPr>
      <w:r>
        <w:t>- Managed NAT Gateway In Use: VPC "vpc-0c49a89d7023e7c38" is not using managed NAT Gateway</w:t>
      </w:r>
    </w:p>
    <w:p>
      <w:pPr>
        <w:pStyle w:val="ListBullet"/>
      </w:pPr>
      <w:r>
        <w:t>- Managed NAT Gateway In Use: VPC "vpc-09a26f84d551093c2" is not using managed NAT Gateway</w:t>
      </w:r>
    </w:p>
    <w:p>
      <w:pPr>
        <w:pStyle w:val="ListBullet"/>
      </w:pPr>
      <w:r>
        <w:t>- Managed NAT Gateway In Use: VPC "vpc-09852e0d1ae908844" is not using managed NAT Gateway</w:t>
      </w:r>
    </w:p>
    <w:p>
      <w:pPr>
        <w:pStyle w:val="ListBullet"/>
      </w:pPr>
      <w:r>
        <w:t>- Managed NAT Gateway In Use: VPC "vpc-043b16e6c8c44bcb5" is not using managed NAT Gateway</w:t>
      </w:r>
    </w:p>
    <w:p>
      <w:pPr>
        <w:pStyle w:val="ListBullet"/>
      </w:pPr>
      <w:r>
        <w:t>- Managed NAT Gateway In Use: VPC "vpc-099235f9bcda82802" is not using managed NAT Gateway</w:t>
      </w:r>
    </w:p>
    <w:p>
      <w:pPr>
        <w:pStyle w:val="ListBullet"/>
      </w:pPr>
      <w:r>
        <w:t>- Managed NAT Gateway In Use: VPC "vpc-0f5a9a3db7685b5db" is not using managed NAT Gateway</w:t>
      </w:r>
    </w:p>
    <w:p>
      <w:pPr>
        <w:pStyle w:val="ListBullet"/>
      </w:pPr>
      <w:r>
        <w:t>- Managed NAT Gateway In Use: VPC "vpc-094e9d70b1c662ce6" is not using managed NAT Gateway</w:t>
      </w:r>
    </w:p>
    <w:p>
      <w:pPr>
        <w:pStyle w:val="ListBullet"/>
      </w:pPr>
      <w:r>
        <w:t>- Managed NAT Gateway In Use: VPC "vpc-0240dadb4c5b0fb70" is not using managed NAT Gateway</w:t>
      </w:r>
    </w:p>
    <w:p>
      <w:pPr>
        <w:pStyle w:val="ListBullet"/>
      </w:pPr>
      <w:r>
        <w:t>- Managed NAT Gateway In Use: VPC "vpc-087dd6b29e81289ac" is not using managed NAT Gateway</w:t>
      </w:r>
    </w:p>
    <w:p>
      <w:pPr>
        <w:pStyle w:val="ListBullet"/>
      </w:pPr>
      <w:r>
        <w:t>- Managed NAT Gateway In Use: VPC "vpc-037948e2168c87b3b" is not using managed NAT Gateway</w:t>
      </w:r>
    </w:p>
    <w:p>
      <w:pPr>
        <w:pStyle w:val="ListBullet"/>
      </w:pPr>
      <w:r>
        <w:t>- Managed NAT Gateway In Use: VPC "vpc-03ff9f1b11a97627c" is not using managed NAT Gateway</w:t>
      </w:r>
    </w:p>
    <w:p>
      <w:pPr>
        <w:pStyle w:val="ListBullet"/>
      </w:pPr>
      <w:r>
        <w:t>- Managed NAT Gateway In Use: VPC "vpc-0ebc4511c10f29f5e" is not using managed NAT Gateway</w:t>
      </w:r>
    </w:p>
    <w:p>
      <w:pPr>
        <w:pStyle w:val="ListBullet"/>
      </w:pPr>
      <w:r>
        <w:t>- Managed NAT Gateway In Use: VPC "vpc-02944702c4b770bcb" is not using managed NAT Gateway</w:t>
      </w:r>
    </w:p>
    <w:p>
      <w:pPr>
        <w:pStyle w:val="ListBullet"/>
      </w:pPr>
      <w:r>
        <w:t>- Managed NAT Gateway In Use: VPC "vpc-0eb15cc0f4863c13d" is not using managed NAT Gateway</w:t>
      </w:r>
    </w:p>
    <w:p>
      <w:pPr>
        <w:pStyle w:val="ListBullet"/>
      </w:pPr>
      <w:r>
        <w:t>- Managed NAT Gateway In Use: VPC "vpc-02a33cd3b115efd7e" is not using managed NAT Gateway</w:t>
      </w:r>
    </w:p>
    <w:p>
      <w:pPr>
        <w:pStyle w:val="ListBullet"/>
      </w:pPr>
      <w:r>
        <w:t>- Managed NAT Gateway In Use: VPC "vpc-08b55c7f915720f91" is not using managed NAT Gateway</w:t>
      </w:r>
    </w:p>
    <w:p>
      <w:pPr>
        <w:pStyle w:val="ListBullet"/>
      </w:pPr>
      <w:r>
        <w:t>- Managed NAT Gateway In Use: VPC "vpc-098a718951d24f842" is not using managed NAT Gateway</w:t>
      </w:r>
    </w:p>
    <w:p>
      <w:pPr>
        <w:pStyle w:val="ListBullet"/>
      </w:pPr>
      <w:r>
        <w:t>- Public IP Address EC2 Instances: EC2 instance "i-0cd0ef69d76b715b1" has a public IP address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VPC Subnet Instances Present: Subnet does not have any instance attached</w:t>
      </w:r>
    </w:p>
    <w:p>
      <w:pPr>
        <w:pStyle w:val="ListBullet"/>
      </w:pPr>
      <w:r>
        <w:t>- Unrestricted Network ACL Outbound Traffic: Network ACL "acl-01123d4cb3b99f40f" allows unrestricted access</w:t>
      </w:r>
    </w:p>
    <w:p>
      <w:pPr>
        <w:pStyle w:val="ListBullet"/>
      </w:pPr>
      <w:r>
        <w:t>- Unrestricted Network ACL Outbound Traffic: Network ACL "acl-04c40ee33f824e3ea" allows unrestricted access</w:t>
      </w:r>
    </w:p>
    <w:p>
      <w:pPr>
        <w:pStyle w:val="ListBullet"/>
      </w:pPr>
      <w:r>
        <w:t>- Unrestricted Network ACL Outbound Traffic: Network ACL "acl-0086126323b349ab7" allows unrestricted access</w:t>
      </w:r>
    </w:p>
    <w:p>
      <w:pPr>
        <w:pStyle w:val="ListBullet"/>
      </w:pPr>
      <w:r>
        <w:t>- Unrestricted Network ACL Outbound Traffic: Network ACL "acl-0644e71cd508f7769" allows unrestricted access</w:t>
      </w:r>
    </w:p>
    <w:p>
      <w:pPr>
        <w:pStyle w:val="ListBullet"/>
      </w:pPr>
      <w:r>
        <w:t>- Unrestricted Network ACL Outbound Traffic: Network ACL "acl-0040e536a80187d4c" allows unrestricted access</w:t>
      </w:r>
    </w:p>
    <w:p>
      <w:pPr>
        <w:pStyle w:val="ListBullet"/>
      </w:pPr>
      <w:r>
        <w:t>- Unrestricted Network ACL Outbound Traffic: Network ACL "acl-0bd2e6dc40cd4dfe7" allows unrestricted access</w:t>
      </w:r>
    </w:p>
    <w:p>
      <w:pPr>
        <w:pStyle w:val="ListBullet"/>
      </w:pPr>
      <w:r>
        <w:t>- Unrestricted Network ACL Outbound Traffic: Network ACL "acl-0b7fae3b3143821ae" allows unrestricted access</w:t>
      </w:r>
    </w:p>
    <w:p>
      <w:pPr>
        <w:pStyle w:val="ListBullet"/>
      </w:pPr>
      <w:r>
        <w:t>- Unrestricted Network ACL Outbound Traffic: Network ACL "acl-08cdcc74b0243c946" allows unrestricted access</w:t>
      </w:r>
    </w:p>
    <w:p>
      <w:pPr>
        <w:pStyle w:val="ListBullet"/>
      </w:pPr>
      <w:r>
        <w:t>- Unrestricted Network ACL Outbound Traffic: Network ACL "acl-06c1a1df325e53a9f" allows unrestricted access</w:t>
      </w:r>
    </w:p>
    <w:p>
      <w:pPr>
        <w:pStyle w:val="ListBullet"/>
      </w:pPr>
      <w:r>
        <w:t>- Unrestricted Network ACL Outbound Traffic: Network ACL "acl-0455bcfac41fe55b5" allows unrestricted access</w:t>
      </w:r>
    </w:p>
    <w:p>
      <w:pPr>
        <w:pStyle w:val="ListBullet"/>
      </w:pPr>
      <w:r>
        <w:t>- Unrestricted Network ACL Outbound Traffic: Network ACL "acl-0b30357d802268f21" allows unrestricted access</w:t>
      </w:r>
    </w:p>
    <w:p>
      <w:pPr>
        <w:pStyle w:val="ListBullet"/>
      </w:pPr>
      <w:r>
        <w:t>- Unrestricted Network ACL Outbound Traffic: Network ACL "acl-040165c2ceed18188" allows unrestricted access</w:t>
      </w:r>
    </w:p>
    <w:p>
      <w:pPr>
        <w:pStyle w:val="ListBullet"/>
      </w:pPr>
      <w:r>
        <w:t>- Unrestricted Network ACL Outbound Traffic: Network ACL "acl-02b14bb11fef84e12" allows unrestricted access</w:t>
      </w:r>
    </w:p>
    <w:p>
      <w:pPr>
        <w:pStyle w:val="ListBullet"/>
      </w:pPr>
      <w:r>
        <w:t>- Unrestricted Network ACL Outbound Traffic: Network ACL "acl-09bf508eac9b3120e" allows unrestricted access</w:t>
      </w:r>
    </w:p>
    <w:p>
      <w:pPr>
        <w:pStyle w:val="ListBullet"/>
      </w:pPr>
      <w:r>
        <w:t>- Unrestricted Network ACL Outbound Traffic: Network ACL "acl-081a1b0f0dfbbc3f9" allows unrestricted access</w:t>
      </w:r>
    </w:p>
    <w:p>
      <w:pPr>
        <w:pStyle w:val="ListBullet"/>
      </w:pPr>
      <w:r>
        <w:t>- Unrestricted Network ACL Outbound Traffic: Network ACL "acl-044d4b362f8321b3f" allows unrestricted access</w:t>
      </w:r>
    </w:p>
    <w:p>
      <w:pPr>
        <w:pStyle w:val="ListBullet"/>
      </w:pPr>
      <w:r>
        <w:t>- Unrestricted Network ACL Outbound Traffic: Network ACL "acl-0b63be656a2ebc6fb" allows unrestricted access</w:t>
      </w:r>
    </w:p>
    <w:p>
      <w:pPr>
        <w:pStyle w:val="ListBullet"/>
      </w:pPr>
      <w:r>
        <w:t>- Unrestricted Network ACL Outbound Traffic: Network ACL "acl-0628f10510132cafd" allows unrestricted access</w:t>
      </w:r>
    </w:p>
    <w:p>
      <w:pPr>
        <w:pStyle w:val="ListBullet"/>
      </w:pPr>
      <w:r>
        <w:t>- Unrestricted Network ACL Outbound Traffic: Network ACL "acl-043eae8a94f2e5c73" allows unrestricted access</w:t>
      </w:r>
    </w:p>
    <w:p>
      <w:pPr>
        <w:pStyle w:val="ListBullet"/>
      </w:pPr>
      <w:r>
        <w:t>- Unrestricted Network ACL Inbound Traffic: Network ACL "acl-01123d4cb3b99f40f" allows unrestricted access</w:t>
      </w:r>
    </w:p>
    <w:p>
      <w:pPr>
        <w:pStyle w:val="ListBullet"/>
      </w:pPr>
      <w:r>
        <w:t>- Unrestricted Network ACL Inbound Traffic: Network ACL "acl-04c40ee33f824e3ea" allows unrestricted access</w:t>
      </w:r>
    </w:p>
    <w:p>
      <w:pPr>
        <w:pStyle w:val="ListBullet"/>
      </w:pPr>
      <w:r>
        <w:t>- Unrestricted Network ACL Inbound Traffic: Network ACL "acl-0086126323b349ab7" allows unrestricted access</w:t>
      </w:r>
    </w:p>
    <w:p>
      <w:pPr>
        <w:pStyle w:val="ListBullet"/>
      </w:pPr>
      <w:r>
        <w:t>- Unrestricted Network ACL Inbound Traffic: Network ACL "acl-0644e71cd508f7769" allows unrestricted access</w:t>
      </w:r>
    </w:p>
    <w:p>
      <w:pPr>
        <w:pStyle w:val="ListBullet"/>
      </w:pPr>
      <w:r>
        <w:t>- Unrestricted Network ACL Inbound Traffic: Network ACL "acl-0040e536a80187d4c" allows unrestricted access</w:t>
      </w:r>
    </w:p>
    <w:p>
      <w:pPr>
        <w:pStyle w:val="ListBullet"/>
      </w:pPr>
      <w:r>
        <w:t>- Unrestricted Network ACL Inbound Traffic: Network ACL "acl-0bd2e6dc40cd4dfe7" allows unrestricted access</w:t>
      </w:r>
    </w:p>
    <w:p>
      <w:pPr>
        <w:pStyle w:val="ListBullet"/>
      </w:pPr>
      <w:r>
        <w:t>- Unrestricted Network ACL Inbound Traffic: Network ACL "acl-0b7fae3b3143821ae" allows unrestricted access</w:t>
      </w:r>
    </w:p>
    <w:p>
      <w:pPr>
        <w:pStyle w:val="ListBullet"/>
      </w:pPr>
      <w:r>
        <w:t>- Unrestricted Network ACL Inbound Traffic: Network ACL "acl-08cdcc74b0243c946" allows unrestricted access</w:t>
      </w:r>
    </w:p>
    <w:p>
      <w:pPr>
        <w:pStyle w:val="ListBullet"/>
      </w:pPr>
      <w:r>
        <w:t>- Unrestricted Network ACL Inbound Traffic: Network ACL "acl-06c1a1df325e53a9f" allows unrestricted access</w:t>
      </w:r>
    </w:p>
    <w:p>
      <w:pPr>
        <w:pStyle w:val="ListBullet"/>
      </w:pPr>
      <w:r>
        <w:t>- Unrestricted Network ACL Inbound Traffic: Network ACL "acl-0455bcfac41fe55b5" allows unrestricted access</w:t>
      </w:r>
    </w:p>
    <w:p>
      <w:pPr>
        <w:pStyle w:val="ListBullet"/>
      </w:pPr>
      <w:r>
        <w:t>- Unrestricted Network ACL Inbound Traffic: Network ACL "acl-0b30357d802268f21" allows unrestricted access</w:t>
      </w:r>
    </w:p>
    <w:p>
      <w:pPr>
        <w:pStyle w:val="ListBullet"/>
      </w:pPr>
      <w:r>
        <w:t>- Unrestricted Network ACL Inbound Traffic: Network ACL "acl-040165c2ceed18188" allows unrestricted access</w:t>
      </w:r>
    </w:p>
    <w:p>
      <w:pPr>
        <w:pStyle w:val="ListBullet"/>
      </w:pPr>
      <w:r>
        <w:t>- Unrestricted Network ACL Inbound Traffic: Network ACL "acl-02b14bb11fef84e12" allows unrestricted access</w:t>
      </w:r>
    </w:p>
    <w:p>
      <w:pPr>
        <w:pStyle w:val="ListBullet"/>
      </w:pPr>
      <w:r>
        <w:t>- Unrestricted Network ACL Inbound Traffic: Network ACL "acl-09bf508eac9b3120e" allows unrestricted access</w:t>
      </w:r>
    </w:p>
    <w:p>
      <w:pPr>
        <w:pStyle w:val="ListBullet"/>
      </w:pPr>
      <w:r>
        <w:t>- Unrestricted Network ACL Inbound Traffic: Network ACL "acl-081a1b0f0dfbbc3f9" allows unrestricted access</w:t>
      </w:r>
    </w:p>
    <w:p>
      <w:pPr>
        <w:pStyle w:val="ListBullet"/>
      </w:pPr>
      <w:r>
        <w:t>- Unrestricted Network ACL Inbound Traffic: Network ACL "acl-044d4b362f8321b3f" allows unrestricted access</w:t>
      </w:r>
    </w:p>
    <w:p>
      <w:pPr>
        <w:pStyle w:val="ListBullet"/>
      </w:pPr>
      <w:r>
        <w:t>- Unrestricted Network ACL Inbound Traffic: Network ACL "acl-0b63be656a2ebc6fb" allows unrestricted access</w:t>
      </w:r>
    </w:p>
    <w:p>
      <w:pPr>
        <w:pStyle w:val="ListBullet"/>
      </w:pPr>
      <w:r>
        <w:t>- Unrestricted Network ACL Inbound Traffic: Network ACL "acl-0628f10510132cafd" allows unrestricted access</w:t>
      </w:r>
    </w:p>
    <w:p>
      <w:pPr>
        <w:pStyle w:val="ListBullet"/>
      </w:pPr>
      <w:r>
        <w:t>- Unrestricted Network ACL Inbound Traffic: Network ACL "acl-043eae8a94f2e5c73" allows unrestricted access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Default Security Group: Default security group has 1 inbound and 1 outbound rules</w:t>
      </w:r>
    </w:p>
    <w:p>
      <w:pPr>
        <w:pStyle w:val="ListBullet"/>
      </w:pPr>
      <w:r>
        <w:t>- EC2 LaunchWizard Security Groups: Security Group launch-wizard-1 was launched using EC2 launch wizard</w:t>
      </w:r>
    </w:p>
    <w:p>
      <w:pPr>
        <w:pStyle w:val="ListBullet"/>
      </w:pPr>
      <w:r>
        <w:t>- Instance Detailed Monitoring: Instance does not have enabled detailed monitoring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Security Group Has Tags: Security group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VPC Has Tags: VPC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Network ACL has Tags: Network ACL does not have tags</w:t>
      </w:r>
    </w:p>
    <w:p>
      <w:pPr>
        <w:pStyle w:val="ListBullet"/>
      </w:pPr>
      <w:r>
        <w:t>- EBS Volume has tags: EBS volume does not have tags</w:t>
      </w:r>
    </w:p>
    <w:p>
      <w:pPr>
        <w:pStyle w:val="ListBullet"/>
      </w:pPr>
      <w:r>
        <w:t>- Open All Ports Protocols Egress: Security group: sg-0bc1bdbbc4838bfd5 (default) has all ports open to 0.0.0.0/0 and all protocols open to 0.0.0.0/0</w:t>
      </w:r>
    </w:p>
    <w:p>
      <w:pPr>
        <w:pStyle w:val="ListBullet"/>
      </w:pPr>
      <w:r>
        <w:t>- Open All Ports Protocols Egress: Security group: sg-0d81d417b62c14270 (default) has all ports open to 0.0.0.0/0 and all protocols open to 0.0.0.0/0</w:t>
      </w:r>
    </w:p>
    <w:p>
      <w:pPr>
        <w:pStyle w:val="ListBullet"/>
      </w:pPr>
      <w:r>
        <w:t>- Open All Ports Protocols Egress: Security group: sg-00675643694d162e5 (default) has all ports open to 0.0.0.0/0 and all protocols open to 0.0.0.0/0</w:t>
      </w:r>
    </w:p>
    <w:p>
      <w:pPr>
        <w:pStyle w:val="ListBullet"/>
      </w:pPr>
      <w:r>
        <w:t>- Open All Ports Protocols Egress: Security group: sg-0c0448623e468da04 (default) has all ports open to 0.0.0.0/0 and all protocols open to 0.0.0.0/0</w:t>
      </w:r>
    </w:p>
    <w:p>
      <w:pPr>
        <w:pStyle w:val="ListBullet"/>
      </w:pPr>
      <w:r>
        <w:t>- Open All Ports Protocols Egress: Security group: sg-0bc7fd46ed80cde39 (default) has all ports open to 0.0.0.0/0 and all protocols open to 0.0.0.0/0</w:t>
      </w:r>
    </w:p>
    <w:p>
      <w:pPr>
        <w:pStyle w:val="ListBullet"/>
      </w:pPr>
      <w:r>
        <w:t>- Open All Ports Protocols Egress: Security group: sg-073cf0b8af767311a (default) has all ports open to 0.0.0.0/0 and all protocols open to 0.0.0.0/0</w:t>
      </w:r>
    </w:p>
    <w:p>
      <w:pPr>
        <w:pStyle w:val="ListBullet"/>
      </w:pPr>
      <w:r>
        <w:t>- Open All Ports Protocols Egress: Security group: sg-0303384d6b11a82ac (default) has all ports open to 0.0.0.0/0 and all protocols open to 0.0.0.0/0</w:t>
      </w:r>
    </w:p>
    <w:p>
      <w:pPr>
        <w:pStyle w:val="ListBullet"/>
      </w:pPr>
      <w:r>
        <w:t>- Open All Ports Protocols Egress: Security group: sg-0930d9ee77e0b2b5d (default) has all ports open to 0.0.0.0/0 and all protocols open to 0.0.0.0/0</w:t>
      </w:r>
    </w:p>
    <w:p>
      <w:pPr>
        <w:pStyle w:val="ListBullet"/>
      </w:pPr>
      <w:r>
        <w:t>- Open All Ports Protocols Egress: Security group: sg-0db562a3ba1b0d6f8 (default) has all ports open to 0.0.0.0/0 and all protocols open to 0.0.0.0/0</w:t>
      </w:r>
    </w:p>
    <w:p>
      <w:pPr>
        <w:pStyle w:val="ListBullet"/>
      </w:pPr>
      <w:r>
        <w:t>- Open All Ports Protocols Egress: Security group: sg-07b8b377c15cc29a9 (default) has all ports open to 0.0.0.0/0 and all protocols open to 0.0.0.0/0</w:t>
      </w:r>
    </w:p>
    <w:p>
      <w:pPr>
        <w:pStyle w:val="ListBullet"/>
      </w:pPr>
      <w:r>
        <w:t>- Open All Ports Protocols Egress: Security group: sg-0a73cd442e610db4d (default) has all ports open to 0.0.0.0/0 and all protocols open to 0.0.0.0/0</w:t>
      </w:r>
    </w:p>
    <w:p>
      <w:pPr>
        <w:pStyle w:val="ListBullet"/>
      </w:pPr>
      <w:r>
        <w:t>- Open All Ports Protocols Egress: Security group: sg-0e926d0fcf8157bf7 (launch-wizard-1) has all ports open to 0.0.0.0/0 and all protocols open to 0.0.0.0/0</w:t>
      </w:r>
    </w:p>
    <w:p>
      <w:pPr>
        <w:pStyle w:val="ListBullet"/>
      </w:pPr>
      <w:r>
        <w:t>- Open All Ports Protocols Egress: Security group: sg-001db28f5b422aa85 (default) has all ports open to 0.0.0.0/0 and all protocols open to 0.0.0.0/0</w:t>
      </w:r>
    </w:p>
    <w:p>
      <w:pPr>
        <w:pStyle w:val="ListBullet"/>
      </w:pPr>
      <w:r>
        <w:t>- Open All Ports Protocols Egress: Security group: sg-0fcfa6e2e7788b8c7 (default) has all ports open to 0.0.0.0/0 and all protocols open to 0.0.0.0/0</w:t>
      </w:r>
    </w:p>
    <w:p>
      <w:pPr>
        <w:pStyle w:val="ListBullet"/>
      </w:pPr>
      <w:r>
        <w:t>- Open All Ports Protocols Egress: Security group: sg-03b4c3d00f9f36dea (default) has all ports open to 0.0.0.0/0 and all protocols open to 0.0.0.0/0</w:t>
      </w:r>
    </w:p>
    <w:p>
      <w:pPr>
        <w:pStyle w:val="ListBullet"/>
      </w:pPr>
      <w:r>
        <w:t>- Open All Ports Protocols Egress: Security group: sg-05fc303cb0898984e (default) has all ports open to 0.0.0.0/0 and all protocols open to 0.0.0.0/0</w:t>
      </w:r>
    </w:p>
    <w:p>
      <w:pPr>
        <w:pStyle w:val="ListBullet"/>
      </w:pPr>
      <w:r>
        <w:t>- Open All Ports Protocols Egress: Security group: sg-0ec95440447833175 (default) has all ports open to 0.0.0.0/0 and all protocols open to 0.0.0.0/0</w:t>
      </w:r>
    </w:p>
    <w:p>
      <w:pPr>
        <w:pStyle w:val="ListBullet"/>
      </w:pPr>
      <w:r>
        <w:t>- Open All Ports Protocols Egress: Security group: sg-06c67c3d8096ba715 (default) has all ports open to 0.0.0.0/0 and all protocols open to 0.0.0.0/0</w:t>
      </w:r>
    </w:p>
    <w:p>
      <w:pPr>
        <w:pStyle w:val="ListBullet"/>
      </w:pPr>
      <w:r>
        <w:t>- Open All Ports Protocols Egress: Security group: sg-02b981674c4179227 (default) has all ports open to 0.0.0.0/0 and all protocols open to 0.0.0.0/0</w:t>
      </w:r>
    </w:p>
    <w:p>
      <w:pPr>
        <w:pStyle w:val="ListBullet"/>
      </w:pPr>
      <w:r>
        <w:t>- Open All Ports Protocols Egress: Security group: sg-0cdc32c47888ff691 (default) has all ports open to 0.0.0.0/0 and all protocols open to 0.0.0.0/0</w:t>
      </w:r>
    </w:p>
    <w:p>
      <w:pPr>
        <w:pStyle w:val="ListBullet"/>
      </w:pPr>
      <w:r>
        <w:t>- Internet Exposure: EC2 instance is exposed to the internet through sg sg-0e926d0fcf8157bf7 &gt; eni eni-029b47c3dfdebaebb, nacl acl-040165c2ceed18188</w:t>
      </w:r>
    </w:p>
    <w:p>
      <w:pPr>
        <w:pStyle w:val="ListBullet"/>
      </w:pPr>
      <w:r>
        <w:t>- EventBridge Event Rules In Use: EventBridge event rules are not in use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CMK Encrypted: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AWS Glue Data Catalog Encryption Enabled: Glue data catalog does not have encryption at-rest enabled for metadata</w:t>
      </w:r>
    </w:p>
    <w:p>
      <w:pPr>
        <w:pStyle w:val="ListBullet"/>
      </w:pPr>
      <w:r>
        <w:t>- IAM Master and IAM Manager Roles: IAM Master and Manager Roles not found</w:t>
      </w:r>
    </w:p>
    <w:p>
      <w:pPr>
        <w:pStyle w:val="ListBullet"/>
      </w:pPr>
      <w:r>
        <w:t>- IAM User Unauthorized to Edit: IAM user "cloudsploit-user" is not authorized to have these policies attached: AdministratorAccess</w:t>
      </w:r>
    </w:p>
    <w:p>
      <w:pPr>
        <w:pStyle w:val="ListBullet"/>
      </w:pPr>
      <w:r>
        <w:t>- IAM Role Policies: Role managed policy allows actions on all resources</w:t>
      </w:r>
    </w:p>
    <w:p>
      <w:pPr>
        <w:pStyle w:val="ListBullet"/>
      </w:pPr>
      <w:r>
        <w:t>- IAM Role Policies: Role managed policy allows actions on all resources</w:t>
      </w:r>
    </w:p>
    <w:p>
      <w:pPr>
        <w:pStyle w:val="ListBullet"/>
      </w:pPr>
      <w:r>
        <w:t>- Maximum Password Age: Account has Default password policy</w:t>
      </w:r>
    </w:p>
    <w:p>
      <w:pPr>
        <w:pStyle w:val="ListBullet"/>
      </w:pPr>
      <w:r>
        <w:t>- Password Expiration: Account has Default password policy</w:t>
      </w:r>
    </w:p>
    <w:p>
      <w:pPr>
        <w:pStyle w:val="ListBullet"/>
      </w:pPr>
      <w:r>
        <w:t>- Password Requires Lowercase: Account has Default password policy</w:t>
      </w:r>
    </w:p>
    <w:p>
      <w:pPr>
        <w:pStyle w:val="ListBullet"/>
      </w:pPr>
      <w:r>
        <w:t>- Password Requires Numbers: Account has Default password policy</w:t>
      </w:r>
    </w:p>
    <w:p>
      <w:pPr>
        <w:pStyle w:val="ListBullet"/>
      </w:pPr>
      <w:r>
        <w:t>- Password Requires Symbols: Account has Default password policy</w:t>
      </w:r>
    </w:p>
    <w:p>
      <w:pPr>
        <w:pStyle w:val="ListBullet"/>
      </w:pPr>
      <w:r>
        <w:t>- Password Requires Uppercase: Account has Default password policy</w:t>
      </w:r>
    </w:p>
    <w:p>
      <w:pPr>
        <w:pStyle w:val="ListBullet"/>
      </w:pPr>
      <w:r>
        <w:t>- Password Reuse Prevention: Account has Default password policy</w:t>
      </w:r>
    </w:p>
    <w:p>
      <w:pPr>
        <w:pStyle w:val="ListBullet"/>
      </w:pPr>
      <w:r>
        <w:t>- Root Account In Use: Root account was last used 3 days ago</w:t>
      </w:r>
    </w:p>
    <w:p>
      <w:pPr>
        <w:pStyle w:val="ListBullet"/>
      </w:pPr>
      <w:r>
        <w:t>- Root Hardware MFA: Root account is not using an MFA device</w:t>
      </w:r>
    </w:p>
    <w:p>
      <w:pPr>
        <w:pStyle w:val="ListBullet"/>
      </w:pPr>
      <w:r>
        <w:t>- Root MFA Enabled: An MFA device was not found for the root account</w:t>
      </w:r>
    </w:p>
    <w:p>
      <w:pPr>
        <w:pStyle w:val="ListBullet"/>
      </w:pPr>
      <w:r>
        <w:t>- IAM Support Policy: No role, user or group attached to the AWSSupportAccess policy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Role Policy Unused Services: Config service is not enabled</w:t>
      </w:r>
    </w:p>
    <w:p>
      <w:pPr>
        <w:pStyle w:val="ListBullet"/>
      </w:pPr>
      <w:r>
        <w:t>- IAM User Account In Use: IAM user was last used 0 days ago</w:t>
      </w:r>
    </w:p>
    <w:p>
      <w:pPr>
        <w:pStyle w:val="ListBullet"/>
      </w:pPr>
      <w:r>
        <w:t>- Password Policy Allows To Change Password: Account has Default password policy</w:t>
      </w:r>
    </w:p>
    <w:p>
      <w:pPr>
        <w:pStyle w:val="ListBullet"/>
      </w:pPr>
      <w:r>
        <w:t>- IAM Role Has Tags: IAM Role does not have tags</w:t>
      </w:r>
    </w:p>
    <w:p>
      <w:pPr>
        <w:pStyle w:val="ListBullet"/>
      </w:pPr>
      <w:r>
        <w:t>- IAM Role Has Tags: IAM Role does not have tags</w:t>
      </w:r>
    </w:p>
    <w:p>
      <w:pPr>
        <w:pStyle w:val="ListBullet"/>
      </w:pPr>
      <w:r>
        <w:t>- Password Policy Exists: Account does not have a password policy</w:t>
      </w:r>
    </w:p>
    <w:p>
      <w:pPr>
        <w:pStyle w:val="ListBullet"/>
      </w:pPr>
      <w:r>
        <w:t>- Route 53 In Use: Route53 DNS service is not in use</w:t>
      </w:r>
    </w:p>
    <w:p>
      <w:pPr>
        <w:pStyle w:val="ListBullet"/>
      </w:pPr>
      <w:r>
        <w:t>- SSM Agent Active All Instances: Instance does not have online SSM agent installed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Documents Public Access: SSM service has block public sharing enabled for SSM documents</w:t>
      </w:r>
    </w:p>
    <w:p>
      <w:pPr>
        <w:pStyle w:val="ListBullet"/>
      </w:pPr>
      <w:r>
        <w:t>- SSM Managed Instances: EC2 Instance: i-0cd0ef69d76b715b1 is not managed by AWS Systems Manager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VPC Flow Logs Metric Alarm: No CloudWatch logs metric filters found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Secrets Manager In Use: Secrets Manager is not enabled: Unable to obtain data</w:t>
      </w:r>
    </w:p>
    <w:p>
      <w:pPr>
        <w:pStyle w:val="ListBullet"/>
      </w:pPr>
      <w:r>
        <w:t>- Shield Advanced Enabled: Shield subscription is not enabled</w:t>
      </w:r>
    </w:p>
    <w:p>
      <w:pPr>
        <w:pStyle w:val="ListBullet"/>
      </w:pPr>
      <w:r>
        <w:t>- Shield Emergency Contacts: Shield subscription is not enabled</w:t>
      </w:r>
    </w:p>
    <w:p>
      <w:pPr>
        <w:pStyle w:val="ListBullet"/>
      </w:pPr>
      <w:r>
        <w:t>- Shield Protections: Shield subscription is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is Enabled: GuardDuty not enabled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GuardDuty Master Account: No GuardDuty detectors found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XRay Encryption Enabled: XRay is configured to use encryption at level sse which is less than desired level awskms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WAFV2 In Use: WAFV2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AWS WAF In Use: WAF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p>
      <w:pPr>
        <w:pStyle w:val="ListBullet"/>
      </w:pPr>
      <w:r>
        <w:t>- Security Hub Enabled: Security Hub is not enabled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